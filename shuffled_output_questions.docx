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  <w:spacing w:after="0" w:line="240" w:lineRule="auto"/>
      </w:pPr>
      <w:r>
        <w:rPr>
          <w:rFonts w:ascii="Times New Roman" w:hAnsi="Times New Roman"/>
          <w:sz w:val="24"/>
        </w:rPr>
        <w:t>1. Sample questions should be formatted like this.</w:t>
      </w:r>
    </w:p>
    <w:p>
      <w:pPr>
        <w:pStyle w:val="Normal"/>
        <w:spacing w:after="0" w:line="240" w:lineRule="auto"/>
      </w:pPr>
      <w:r>
        <w:rPr>
          <w:rFonts w:ascii="Times New Roman" w:hAnsi="Times New Roman"/>
          <w:sz w:val="24"/>
        </w:rPr>
        <w:t>A. With no header</w:t>
      </w:r>
    </w:p>
    <w:p>
      <w:pPr>
        <w:pStyle w:val="Normal"/>
        <w:spacing w:after="0" w:line="240" w:lineRule="auto"/>
      </w:pPr>
      <w:r>
        <w:rPr>
          <w:rFonts w:ascii="Times New Roman" w:hAnsi="Times New Roman"/>
          <w:b/>
          <w:sz w:val="24"/>
        </w:rPr>
        <w:t>B. Script retains formatting of individual lines (e.g. bolding)</w:t>
      </w:r>
    </w:p>
    <w:p>
      <w:pPr>
        <w:pStyle w:val="Normal"/>
        <w:spacing w:after="0" w:line="240" w:lineRule="auto"/>
      </w:pPr>
      <w:r>
        <w:rPr>
          <w:rFonts w:ascii="Times New Roman" w:hAnsi="Times New Roman"/>
          <w:sz w:val="24"/>
        </w:rPr>
        <w:t>C. Insert one line in-between questions</w:t>
      </w:r>
    </w:p>
    <w:p>
      <w:pPr>
        <w:pStyle w:val="Normal"/>
        <w:spacing w:after="0" w:line="240" w:lineRule="auto"/>
      </w:pPr>
      <w:r>
        <w:rPr>
          <w:rFonts w:ascii="Times New Roman" w:hAnsi="Times New Roman"/>
          <w:sz w:val="24"/>
        </w:rPr>
        <w:t>D. like you see below</w:t>
      </w:r>
    </w:p>
    <w:p>
      <w:pPr>
        <w:pStyle w:val="Normal"/>
        <w:spacing w:after="0" w:line="240" w:lineRule="auto"/>
      </w:pPr>
    </w:p>
    <w:p>
      <w:pPr>
        <w:pStyle w:val="Normal"/>
        <w:spacing w:after="0" w:line="240" w:lineRule="auto"/>
      </w:pPr>
      <w:r>
        <w:rPr>
          <w:rFonts w:ascii="Times New Roman" w:hAnsi="Times New Roman"/>
          <w:sz w:val="24"/>
        </w:rPr>
        <w:t>2. Sample question number two</w:t>
      </w:r>
    </w:p>
    <w:p>
      <w:pPr>
        <w:pStyle w:val="Normal"/>
        <w:spacing w:after="0" w:line="240" w:lineRule="auto"/>
      </w:pPr>
      <w:r>
        <w:rPr>
          <w:rFonts w:ascii="Times New Roman" w:hAnsi="Times New Roman"/>
          <w:sz w:val="24"/>
        </w:rPr>
        <w:t>A. Because it could be randomly shuffled in a confusing way</w:t>
      </w:r>
    </w:p>
    <w:p>
      <w:pPr>
        <w:pStyle w:val="Normal"/>
        <w:spacing w:after="0" w:line="240" w:lineRule="auto"/>
      </w:pPr>
      <w:r>
        <w:rPr>
          <w:rFonts w:ascii="Times New Roman" w:hAnsi="Times New Roman"/>
          <w:sz w:val="24"/>
        </w:rPr>
        <w:t>B. I recommend using “all the other options” or “none of the other options” instead</w:t>
      </w:r>
    </w:p>
    <w:p>
      <w:pPr>
        <w:pStyle w:val="Normal"/>
        <w:spacing w:after="0" w:line="240" w:lineRule="auto"/>
      </w:pPr>
      <w:r>
        <w:rPr>
          <w:rFonts w:ascii="Times New Roman" w:hAnsi="Times New Roman"/>
          <w:sz w:val="24"/>
        </w:rPr>
        <w:t xml:space="preserve">C. Remember to avoid using “all of the above” as an answer </w:t>
      </w:r>
    </w:p>
    <w:p>
      <w:pPr>
        <w:pStyle w:val="Normal"/>
        <w:spacing w:after="0" w:line="240" w:lineRule="auto"/>
      </w:pPr>
      <w:r>
        <w:rPr>
          <w:rFonts w:ascii="Times New Roman" w:hAnsi="Times New Roman"/>
          <w:sz w:val="24"/>
        </w:rPr>
        <w:t>D. Same as before, works for as many questions as you like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